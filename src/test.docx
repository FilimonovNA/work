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134" w:right="567" w:bottom="567" w:left="850" w:header="283" w:footer="283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